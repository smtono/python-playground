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A647B" w14:textId="77777777" w:rsidR="007B24A3" w:rsidRDefault="00000000">
      <w:pPr>
        <w:pStyle w:val="Heading1"/>
      </w:pPr>
      <w:bookmarkStart w:id="0" w:name="_Toc170070427"/>
      <w:r>
        <w:t>Document Title</w:t>
      </w:r>
      <w:bookmarkEnd w:id="0"/>
    </w:p>
    <w:p w14:paraId="79BD8D02" w14:textId="77777777" w:rsidR="007B24A3" w:rsidRDefault="00000000">
      <w:pPr>
        <w:pStyle w:val="Heading1"/>
      </w:pPr>
      <w:bookmarkStart w:id="1" w:name="_Toc170070428"/>
      <w:r>
        <w:t>Table of Contents</w:t>
      </w:r>
      <w:bookmarkEnd w:id="1"/>
    </w:p>
    <w:p w14:paraId="5CE42E45" w14:textId="1DEE7DBA" w:rsidR="004C0BBF" w:rsidRDefault="00000000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70070427" w:history="1">
        <w:r w:rsidR="004C0BBF" w:rsidRPr="001E3378">
          <w:rPr>
            <w:rStyle w:val="Hyperlink"/>
            <w:noProof/>
          </w:rPr>
          <w:t>Document Title</w:t>
        </w:r>
        <w:r w:rsidR="004C0BBF">
          <w:rPr>
            <w:noProof/>
            <w:webHidden/>
          </w:rPr>
          <w:tab/>
        </w:r>
        <w:r w:rsidR="004C0BBF">
          <w:rPr>
            <w:noProof/>
            <w:webHidden/>
          </w:rPr>
          <w:fldChar w:fldCharType="begin"/>
        </w:r>
        <w:r w:rsidR="004C0BBF">
          <w:rPr>
            <w:noProof/>
            <w:webHidden/>
          </w:rPr>
          <w:instrText xml:space="preserve"> PAGEREF _Toc170070427 \h </w:instrText>
        </w:r>
        <w:r w:rsidR="004C0BBF">
          <w:rPr>
            <w:noProof/>
            <w:webHidden/>
          </w:rPr>
        </w:r>
        <w:r w:rsidR="004C0BBF">
          <w:rPr>
            <w:noProof/>
            <w:webHidden/>
          </w:rPr>
          <w:fldChar w:fldCharType="separate"/>
        </w:r>
        <w:r w:rsidR="004C0BBF">
          <w:rPr>
            <w:noProof/>
            <w:webHidden/>
          </w:rPr>
          <w:t>1</w:t>
        </w:r>
        <w:r w:rsidR="004C0BBF">
          <w:rPr>
            <w:noProof/>
            <w:webHidden/>
          </w:rPr>
          <w:fldChar w:fldCharType="end"/>
        </w:r>
      </w:hyperlink>
    </w:p>
    <w:p w14:paraId="38CFF78A" w14:textId="5B9AAED2" w:rsidR="004C0BBF" w:rsidRDefault="004C0BBF">
      <w:pPr>
        <w:pStyle w:val="TOC1"/>
        <w:tabs>
          <w:tab w:val="right" w:leader="dot" w:pos="8630"/>
        </w:tabs>
        <w:rPr>
          <w:noProof/>
        </w:rPr>
      </w:pPr>
      <w:hyperlink w:anchor="_Toc170070428" w:history="1">
        <w:r w:rsidRPr="001E3378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58473F" w14:textId="53FE0150" w:rsidR="004C0BBF" w:rsidRDefault="004C0BBF">
      <w:pPr>
        <w:pStyle w:val="TOC1"/>
        <w:tabs>
          <w:tab w:val="right" w:leader="dot" w:pos="8630"/>
        </w:tabs>
        <w:rPr>
          <w:noProof/>
        </w:rPr>
      </w:pPr>
      <w:hyperlink w:anchor="_Toc170070429" w:history="1">
        <w:r w:rsidRPr="001E3378">
          <w:rPr>
            <w:rStyle w:val="Hyperlink"/>
            <w:noProof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B1F4C1" w14:textId="434BF8C2" w:rsidR="004C0BBF" w:rsidRDefault="004C0BBF">
      <w:pPr>
        <w:pStyle w:val="TOC1"/>
        <w:tabs>
          <w:tab w:val="right" w:leader="dot" w:pos="8630"/>
        </w:tabs>
        <w:rPr>
          <w:noProof/>
        </w:rPr>
      </w:pPr>
      <w:hyperlink w:anchor="_Toc170070430" w:history="1">
        <w:r w:rsidRPr="001E3378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078B25" w14:textId="75D7EAE9" w:rsidR="004C0BBF" w:rsidRDefault="004C0BBF">
      <w:pPr>
        <w:pStyle w:val="TOC2"/>
        <w:tabs>
          <w:tab w:val="right" w:leader="dot" w:pos="8630"/>
        </w:tabs>
        <w:rPr>
          <w:noProof/>
        </w:rPr>
      </w:pPr>
      <w:hyperlink w:anchor="_Toc170070431" w:history="1">
        <w:r w:rsidRPr="001E3378">
          <w:rPr>
            <w:rStyle w:val="Hyperlink"/>
            <w:noProof/>
          </w:rPr>
          <w:t>Subsection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71EE05" w14:textId="246FB66D" w:rsidR="004C0BBF" w:rsidRDefault="004C0BBF">
      <w:pPr>
        <w:pStyle w:val="TOC2"/>
        <w:tabs>
          <w:tab w:val="right" w:leader="dot" w:pos="8630"/>
        </w:tabs>
        <w:rPr>
          <w:noProof/>
        </w:rPr>
      </w:pPr>
      <w:hyperlink w:anchor="_Toc170070432" w:history="1">
        <w:r w:rsidRPr="001E3378">
          <w:rPr>
            <w:rStyle w:val="Hyperlink"/>
            <w:noProof/>
          </w:rPr>
          <w:t>Subsection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C51F17" w14:textId="2025ABC2" w:rsidR="004C0BBF" w:rsidRDefault="004C0BBF">
      <w:pPr>
        <w:pStyle w:val="TOC2"/>
        <w:tabs>
          <w:tab w:val="right" w:leader="dot" w:pos="8630"/>
        </w:tabs>
        <w:rPr>
          <w:noProof/>
        </w:rPr>
      </w:pPr>
      <w:hyperlink w:anchor="_Toc170070433" w:history="1">
        <w:r w:rsidRPr="001E3378">
          <w:rPr>
            <w:rStyle w:val="Hyperlink"/>
            <w:noProof/>
          </w:rPr>
          <w:t>Subsection 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469723" w14:textId="744CA8B3" w:rsidR="004C0BBF" w:rsidRDefault="004C0BBF">
      <w:pPr>
        <w:pStyle w:val="TOC1"/>
        <w:tabs>
          <w:tab w:val="right" w:leader="dot" w:pos="8630"/>
        </w:tabs>
        <w:rPr>
          <w:noProof/>
        </w:rPr>
      </w:pPr>
      <w:hyperlink w:anchor="_Toc170070434" w:history="1">
        <w:r w:rsidRPr="001E3378">
          <w:rPr>
            <w:rStyle w:val="Hyperlink"/>
            <w:noProof/>
          </w:rPr>
          <w:t>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20F520" w14:textId="73A0E532" w:rsidR="004C0BBF" w:rsidRDefault="004C0BBF">
      <w:pPr>
        <w:pStyle w:val="TOC2"/>
        <w:tabs>
          <w:tab w:val="right" w:leader="dot" w:pos="8630"/>
        </w:tabs>
        <w:rPr>
          <w:noProof/>
        </w:rPr>
      </w:pPr>
      <w:hyperlink w:anchor="_Toc170070435" w:history="1">
        <w:r w:rsidRPr="001E3378">
          <w:rPr>
            <w:rStyle w:val="Hyperlink"/>
            <w:noProof/>
          </w:rPr>
          <w:t>Subsection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68BD8C" w14:textId="1CD6C735" w:rsidR="004C0BBF" w:rsidRDefault="004C0BBF">
      <w:pPr>
        <w:pStyle w:val="TOC2"/>
        <w:tabs>
          <w:tab w:val="right" w:leader="dot" w:pos="8630"/>
        </w:tabs>
        <w:rPr>
          <w:noProof/>
        </w:rPr>
      </w:pPr>
      <w:hyperlink w:anchor="_Toc170070436" w:history="1">
        <w:r w:rsidRPr="001E3378">
          <w:rPr>
            <w:rStyle w:val="Hyperlink"/>
            <w:noProof/>
          </w:rPr>
          <w:t>Subsection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3C4D12" w14:textId="651EE28B" w:rsidR="004C0BBF" w:rsidRDefault="004C0BBF">
      <w:pPr>
        <w:pStyle w:val="TOC2"/>
        <w:tabs>
          <w:tab w:val="right" w:leader="dot" w:pos="8630"/>
        </w:tabs>
        <w:rPr>
          <w:noProof/>
        </w:rPr>
      </w:pPr>
      <w:hyperlink w:anchor="_Toc170070437" w:history="1">
        <w:r w:rsidRPr="001E3378">
          <w:rPr>
            <w:rStyle w:val="Hyperlink"/>
            <w:noProof/>
          </w:rPr>
          <w:t>Subsection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6581A2" w14:textId="7BD72914" w:rsidR="004C0BBF" w:rsidRDefault="004C0BBF">
      <w:pPr>
        <w:pStyle w:val="TOC1"/>
        <w:tabs>
          <w:tab w:val="right" w:leader="dot" w:pos="8630"/>
        </w:tabs>
        <w:rPr>
          <w:noProof/>
        </w:rPr>
      </w:pPr>
      <w:hyperlink w:anchor="_Toc170070438" w:history="1">
        <w:r w:rsidRPr="001E3378">
          <w:rPr>
            <w:rStyle w:val="Hyperlink"/>
            <w:noProof/>
          </w:rPr>
          <w:t>Section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2AF260" w14:textId="3557FEED" w:rsidR="004C0BBF" w:rsidRDefault="004C0BBF">
      <w:pPr>
        <w:pStyle w:val="TOC2"/>
        <w:tabs>
          <w:tab w:val="right" w:leader="dot" w:pos="8630"/>
        </w:tabs>
        <w:rPr>
          <w:noProof/>
        </w:rPr>
      </w:pPr>
      <w:hyperlink w:anchor="_Toc170070439" w:history="1">
        <w:r w:rsidRPr="001E3378">
          <w:rPr>
            <w:rStyle w:val="Hyperlink"/>
            <w:noProof/>
          </w:rPr>
          <w:t>Subsection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A13481" w14:textId="265DBA2E" w:rsidR="004C0BBF" w:rsidRDefault="004C0BBF">
      <w:pPr>
        <w:pStyle w:val="TOC2"/>
        <w:tabs>
          <w:tab w:val="right" w:leader="dot" w:pos="8630"/>
        </w:tabs>
        <w:rPr>
          <w:noProof/>
        </w:rPr>
      </w:pPr>
      <w:hyperlink w:anchor="_Toc170070440" w:history="1">
        <w:r w:rsidRPr="001E3378">
          <w:rPr>
            <w:rStyle w:val="Hyperlink"/>
            <w:noProof/>
          </w:rPr>
          <w:t>Subsection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67F46E" w14:textId="74C52D59" w:rsidR="004C0BBF" w:rsidRDefault="004C0BBF">
      <w:pPr>
        <w:pStyle w:val="TOC2"/>
        <w:tabs>
          <w:tab w:val="right" w:leader="dot" w:pos="8630"/>
        </w:tabs>
        <w:rPr>
          <w:noProof/>
        </w:rPr>
      </w:pPr>
      <w:hyperlink w:anchor="_Toc170070441" w:history="1">
        <w:r w:rsidRPr="001E3378">
          <w:rPr>
            <w:rStyle w:val="Hyperlink"/>
            <w:noProof/>
          </w:rPr>
          <w:t>Subsection 3.3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D78D1E" w14:textId="06190951" w:rsidR="007B24A3" w:rsidRDefault="00000000">
      <w:r>
        <w:fldChar w:fldCharType="end"/>
      </w:r>
    </w:p>
    <w:p w14:paraId="234DC0CB" w14:textId="77777777" w:rsidR="007B24A3" w:rsidRDefault="00000000">
      <w:pPr>
        <w:pStyle w:val="Heading1"/>
      </w:pPr>
      <w:bookmarkStart w:id="2" w:name="_Toc170070429"/>
      <w:r>
        <w:t>Table of Figures</w:t>
      </w:r>
      <w:bookmarkEnd w:id="2"/>
    </w:p>
    <w:p w14:paraId="78EA0030" w14:textId="77777777" w:rsidR="007B24A3" w:rsidRDefault="00000000">
      <w:r>
        <w:fldChar w:fldCharType="begin"/>
      </w:r>
      <w:r>
        <w:instrText>TOC \c "Figure" \h \z \u</w:instrText>
      </w:r>
      <w:r>
        <w:fldChar w:fldCharType="separate"/>
      </w:r>
      <w:r>
        <w:fldChar w:fldCharType="end"/>
      </w:r>
    </w:p>
    <w:p w14:paraId="4416267A" w14:textId="77777777" w:rsidR="007B24A3" w:rsidRDefault="00000000">
      <w:pPr>
        <w:pStyle w:val="Heading1"/>
      </w:pPr>
      <w:bookmarkStart w:id="3" w:name="_Toc170070430"/>
      <w:r>
        <w:t>Section 1</w:t>
      </w:r>
      <w:bookmarkEnd w:id="3"/>
    </w:p>
    <w:p w14:paraId="20CEE5AC" w14:textId="77777777" w:rsidR="007B24A3" w:rsidRDefault="00000000">
      <w:pPr>
        <w:pStyle w:val="Heading2"/>
      </w:pPr>
      <w:bookmarkStart w:id="4" w:name="_Toc170070431"/>
      <w:r>
        <w:t>Subsection 1.1</w:t>
      </w:r>
      <w:bookmarkEnd w:id="4"/>
    </w:p>
    <w:p w14:paraId="3C4DB8AC" w14:textId="77777777" w:rsidR="007B24A3" w:rsidRDefault="00000000">
      <w:r>
        <w:t>This is paragraph 1.1.1.</w:t>
      </w:r>
    </w:p>
    <w:p w14:paraId="0CB27960" w14:textId="77777777" w:rsidR="007B24A3" w:rsidRDefault="00000000">
      <w:r>
        <w:t>This is paragraph 1.1.2.</w:t>
      </w:r>
    </w:p>
    <w:p w14:paraId="35E71804" w14:textId="77777777" w:rsidR="007B24A3" w:rsidRDefault="00000000">
      <w:r>
        <w:t>This is paragraph 1.1.3.</w:t>
      </w:r>
    </w:p>
    <w:p w14:paraId="7D911782" w14:textId="77777777" w:rsidR="007B24A3" w:rsidRDefault="00000000">
      <w:pPr>
        <w:pStyle w:val="Heading2"/>
      </w:pPr>
      <w:bookmarkStart w:id="5" w:name="_Toc170070432"/>
      <w:r>
        <w:t>Subsection 1.2</w:t>
      </w:r>
      <w:bookmarkEnd w:id="5"/>
    </w:p>
    <w:p w14:paraId="423FD00F" w14:textId="77777777" w:rsidR="007B24A3" w:rsidRDefault="00000000">
      <w:r>
        <w:t>This is paragraph 1.2.1.</w:t>
      </w:r>
    </w:p>
    <w:p w14:paraId="251DB6C7" w14:textId="77777777" w:rsidR="007B24A3" w:rsidRDefault="00000000">
      <w:r>
        <w:lastRenderedPageBreak/>
        <w:t>This is paragraph 1.2.2.</w:t>
      </w:r>
    </w:p>
    <w:p w14:paraId="7FF9B646" w14:textId="77777777" w:rsidR="007B24A3" w:rsidRDefault="00000000">
      <w:r>
        <w:t>This is paragraph 1.2.3.</w:t>
      </w:r>
    </w:p>
    <w:p w14:paraId="29D28E4C" w14:textId="77777777" w:rsidR="007B24A3" w:rsidRDefault="00000000">
      <w:pPr>
        <w:pStyle w:val="Heading2"/>
      </w:pPr>
      <w:bookmarkStart w:id="6" w:name="_Toc170070433"/>
      <w:r>
        <w:t>Subsection 1.3</w:t>
      </w:r>
      <w:bookmarkEnd w:id="6"/>
    </w:p>
    <w:p w14:paraId="0DA9BE9F" w14:textId="77777777" w:rsidR="007B24A3" w:rsidRDefault="00000000">
      <w:r>
        <w:t>This is paragraph 1.3.1.</w:t>
      </w:r>
    </w:p>
    <w:p w14:paraId="44029867" w14:textId="77777777" w:rsidR="007B24A3" w:rsidRDefault="00000000">
      <w:r>
        <w:t>This is paragraph 1.3.2.</w:t>
      </w:r>
    </w:p>
    <w:p w14:paraId="329D7B90" w14:textId="77777777" w:rsidR="007B24A3" w:rsidRDefault="00000000">
      <w:r>
        <w:t>This is paragraph 1.3.3.</w:t>
      </w:r>
    </w:p>
    <w:p w14:paraId="5E9A1C7A" w14:textId="77777777" w:rsidR="007B24A3" w:rsidRDefault="00000000">
      <w:pPr>
        <w:pStyle w:val="Heading1"/>
      </w:pPr>
      <w:bookmarkStart w:id="7" w:name="_Toc170070434"/>
      <w:r>
        <w:t>Section 2</w:t>
      </w:r>
      <w:bookmarkEnd w:id="7"/>
    </w:p>
    <w:p w14:paraId="59435401" w14:textId="77777777" w:rsidR="007B24A3" w:rsidRDefault="00000000">
      <w:pPr>
        <w:pStyle w:val="Heading2"/>
      </w:pPr>
      <w:bookmarkStart w:id="8" w:name="_Toc170070435"/>
      <w:r>
        <w:t>Subsection 2.1</w:t>
      </w:r>
      <w:bookmarkEnd w:id="8"/>
    </w:p>
    <w:p w14:paraId="06FA827C" w14:textId="77777777" w:rsidR="007B24A3" w:rsidRDefault="00000000">
      <w:r>
        <w:t>This is paragraph 2.1.1.</w:t>
      </w:r>
    </w:p>
    <w:p w14:paraId="536C7389" w14:textId="77777777" w:rsidR="007B24A3" w:rsidRDefault="00000000">
      <w:r>
        <w:t>This is paragraph 2.1.2.</w:t>
      </w:r>
    </w:p>
    <w:p w14:paraId="02993A39" w14:textId="77777777" w:rsidR="007B24A3" w:rsidRDefault="00000000">
      <w:r>
        <w:t>This is paragraph 2.1.3.</w:t>
      </w:r>
    </w:p>
    <w:p w14:paraId="4B5B3BF4" w14:textId="77777777" w:rsidR="007B24A3" w:rsidRDefault="00000000">
      <w:pPr>
        <w:pStyle w:val="Heading2"/>
      </w:pPr>
      <w:bookmarkStart w:id="9" w:name="_Toc170070436"/>
      <w:r>
        <w:t>Subsection 2.2</w:t>
      </w:r>
      <w:bookmarkEnd w:id="9"/>
    </w:p>
    <w:p w14:paraId="0617CFAC" w14:textId="77777777" w:rsidR="007B24A3" w:rsidRDefault="00000000">
      <w:r>
        <w:t>This is paragraph 2.2.1.</w:t>
      </w:r>
    </w:p>
    <w:p w14:paraId="5A869D4C" w14:textId="77777777" w:rsidR="007B24A3" w:rsidRDefault="00000000">
      <w:r>
        <w:t>This is paragraph 2.2.2.</w:t>
      </w:r>
    </w:p>
    <w:p w14:paraId="794D6611" w14:textId="77777777" w:rsidR="007B24A3" w:rsidRDefault="00000000">
      <w:r>
        <w:t>This is paragraph 2.2.3.</w:t>
      </w:r>
    </w:p>
    <w:p w14:paraId="295184E0" w14:textId="77777777" w:rsidR="007B24A3" w:rsidRDefault="00000000">
      <w:pPr>
        <w:pStyle w:val="Heading2"/>
      </w:pPr>
      <w:bookmarkStart w:id="10" w:name="_Toc170070437"/>
      <w:r>
        <w:t>Subsection 2.3</w:t>
      </w:r>
      <w:bookmarkEnd w:id="10"/>
    </w:p>
    <w:p w14:paraId="37635207" w14:textId="77777777" w:rsidR="007B24A3" w:rsidRDefault="00000000">
      <w:r>
        <w:t>This is paragraph 2.3.1.</w:t>
      </w:r>
    </w:p>
    <w:p w14:paraId="784EA969" w14:textId="77777777" w:rsidR="007B24A3" w:rsidRDefault="00000000">
      <w:r>
        <w:t>This is paragraph 2.3.2.</w:t>
      </w:r>
    </w:p>
    <w:p w14:paraId="7CC61D4C" w14:textId="77777777" w:rsidR="007B24A3" w:rsidRDefault="00000000">
      <w:r>
        <w:t>This is paragraph 2.3.3.</w:t>
      </w:r>
    </w:p>
    <w:p w14:paraId="575EEC10" w14:textId="77777777" w:rsidR="007B24A3" w:rsidRDefault="00000000">
      <w:pPr>
        <w:pStyle w:val="Heading1"/>
      </w:pPr>
      <w:bookmarkStart w:id="11" w:name="_Toc170070438"/>
      <w:r>
        <w:t>Section 3</w:t>
      </w:r>
      <w:bookmarkEnd w:id="11"/>
    </w:p>
    <w:p w14:paraId="6F92FA9A" w14:textId="77777777" w:rsidR="007B24A3" w:rsidRDefault="00000000">
      <w:pPr>
        <w:pStyle w:val="Heading2"/>
      </w:pPr>
      <w:bookmarkStart w:id="12" w:name="_Toc170070439"/>
      <w:r>
        <w:t>Subsection 3.1</w:t>
      </w:r>
      <w:bookmarkEnd w:id="12"/>
    </w:p>
    <w:p w14:paraId="74A4C926" w14:textId="77777777" w:rsidR="007B24A3" w:rsidRDefault="00000000">
      <w:r>
        <w:t>This is paragraph 3.1.1.</w:t>
      </w:r>
    </w:p>
    <w:p w14:paraId="70C5A386" w14:textId="77777777" w:rsidR="007B24A3" w:rsidRDefault="00000000">
      <w:r>
        <w:t>This is paragraph 3.1.2.</w:t>
      </w:r>
    </w:p>
    <w:p w14:paraId="691F3B19" w14:textId="77777777" w:rsidR="007B24A3" w:rsidRDefault="00000000">
      <w:r>
        <w:t>This is paragraph 3.1.3.</w:t>
      </w:r>
    </w:p>
    <w:p w14:paraId="6E2B0BD1" w14:textId="77777777" w:rsidR="007B24A3" w:rsidRDefault="00000000">
      <w:pPr>
        <w:pStyle w:val="Heading2"/>
      </w:pPr>
      <w:bookmarkStart w:id="13" w:name="_Toc170070440"/>
      <w:r>
        <w:t>Subsection 3.2</w:t>
      </w:r>
      <w:bookmarkEnd w:id="13"/>
    </w:p>
    <w:p w14:paraId="047133AF" w14:textId="77777777" w:rsidR="007B24A3" w:rsidRDefault="00000000">
      <w:r>
        <w:t>This is paragraph 3.2.1.</w:t>
      </w:r>
    </w:p>
    <w:p w14:paraId="05D883A4" w14:textId="77777777" w:rsidR="007B24A3" w:rsidRDefault="00000000">
      <w:r>
        <w:lastRenderedPageBreak/>
        <w:t>This is paragraph 3.2.2.</w:t>
      </w:r>
    </w:p>
    <w:p w14:paraId="5E3ECD7E" w14:textId="77777777" w:rsidR="007B24A3" w:rsidRDefault="00000000">
      <w:r>
        <w:t>This is paragraph 3.2.3.</w:t>
      </w:r>
    </w:p>
    <w:p w14:paraId="2A5E4D57" w14:textId="77777777" w:rsidR="007B24A3" w:rsidRDefault="00000000">
      <w:pPr>
        <w:pStyle w:val="Heading2"/>
      </w:pPr>
      <w:bookmarkStart w:id="14" w:name="_Toc170070441"/>
      <w:r>
        <w:t>Subsection 3.3</w:t>
      </w:r>
      <w:bookmarkEnd w:id="14"/>
    </w:p>
    <w:p w14:paraId="7EC9D207" w14:textId="77777777" w:rsidR="007B24A3" w:rsidRDefault="00000000">
      <w:r>
        <w:t>This is paragraph 3.3.1.</w:t>
      </w:r>
    </w:p>
    <w:p w14:paraId="1F8B4511" w14:textId="77777777" w:rsidR="007B24A3" w:rsidRDefault="00000000">
      <w:r>
        <w:t>This is paragraph 3.3.2.</w:t>
      </w:r>
    </w:p>
    <w:p w14:paraId="3CE54DA8" w14:textId="77777777" w:rsidR="007B24A3" w:rsidRDefault="00000000">
      <w:r>
        <w:t>This is paragraph 3.3.3.</w:t>
      </w:r>
    </w:p>
    <w:sectPr w:rsidR="007B24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277241">
    <w:abstractNumId w:val="8"/>
  </w:num>
  <w:num w:numId="2" w16cid:durableId="201020809">
    <w:abstractNumId w:val="6"/>
  </w:num>
  <w:num w:numId="3" w16cid:durableId="1539472802">
    <w:abstractNumId w:val="5"/>
  </w:num>
  <w:num w:numId="4" w16cid:durableId="186987106">
    <w:abstractNumId w:val="4"/>
  </w:num>
  <w:num w:numId="5" w16cid:durableId="1994407414">
    <w:abstractNumId w:val="7"/>
  </w:num>
  <w:num w:numId="6" w16cid:durableId="1418476982">
    <w:abstractNumId w:val="3"/>
  </w:num>
  <w:num w:numId="7" w16cid:durableId="1497646099">
    <w:abstractNumId w:val="2"/>
  </w:num>
  <w:num w:numId="8" w16cid:durableId="1217542929">
    <w:abstractNumId w:val="1"/>
  </w:num>
  <w:num w:numId="9" w16cid:durableId="76850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BBF"/>
    <w:rsid w:val="007B24A3"/>
    <w:rsid w:val="009A769B"/>
    <w:rsid w:val="00A160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2BEC0"/>
  <w14:defaultImageDpi w14:val="300"/>
  <w15:docId w15:val="{153A33AB-E589-44E6-A20D-FDA7CADB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C0B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B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0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Shannon Thornton</cp:lastModifiedBy>
  <cp:revision>3</cp:revision>
  <dcterms:created xsi:type="dcterms:W3CDTF">2013-12-23T23:15:00Z</dcterms:created>
  <dcterms:modified xsi:type="dcterms:W3CDTF">2024-06-24T02:36:00Z</dcterms:modified>
  <cp:category/>
</cp:coreProperties>
</file>